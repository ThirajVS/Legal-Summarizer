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1789" w14:textId="77777777" w:rsidR="00EA023F" w:rsidRPr="00EA023F" w:rsidRDefault="00EA023F" w:rsidP="00EA023F">
      <w:pPr>
        <w:rPr>
          <w:lang w:val="en-IN"/>
        </w:rPr>
      </w:pPr>
      <w:r w:rsidRPr="00EA023F">
        <w:rPr>
          <w:b/>
          <w:bCs/>
          <w:lang w:val="en-IN"/>
        </w:rPr>
        <w:t>FIRST INFORMATION REPORT (FIR)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Police Station:</w:t>
      </w:r>
      <w:r w:rsidRPr="00EA023F">
        <w:rPr>
          <w:lang w:val="en-IN"/>
        </w:rPr>
        <w:t xml:space="preserve"> </w:t>
      </w:r>
      <w:proofErr w:type="spellStart"/>
      <w:r w:rsidRPr="00EA023F">
        <w:rPr>
          <w:lang w:val="en-IN"/>
        </w:rPr>
        <w:t>Peelamedu</w:t>
      </w:r>
      <w:proofErr w:type="spellEnd"/>
      <w:r w:rsidRPr="00EA023F">
        <w:rPr>
          <w:lang w:val="en-IN"/>
        </w:rPr>
        <w:t xml:space="preserve"> Police Station, Coimbatore, Tamil Nadu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FIR No:</w:t>
      </w:r>
      <w:r w:rsidRPr="00EA023F">
        <w:rPr>
          <w:lang w:val="en-IN"/>
        </w:rPr>
        <w:t xml:space="preserve"> 157/2025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Date:</w:t>
      </w:r>
      <w:r w:rsidRPr="00EA023F">
        <w:rPr>
          <w:lang w:val="en-IN"/>
        </w:rPr>
        <w:t xml:space="preserve"> 11/10/2025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Time:</w:t>
      </w:r>
      <w:r w:rsidRPr="00EA023F">
        <w:rPr>
          <w:lang w:val="en-IN"/>
        </w:rPr>
        <w:t xml:space="preserve"> 10:15 AM</w:t>
      </w:r>
    </w:p>
    <w:p w14:paraId="3E11D09D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7DFB3AFC">
          <v:rect id="_x0000_i1145" style="width:0;height:1.5pt" o:hralign="center" o:hrstd="t" o:hr="t" fillcolor="#a0a0a0" stroked="f"/>
        </w:pict>
      </w:r>
    </w:p>
    <w:p w14:paraId="4C7CFBD0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1. Complainant Details</w:t>
      </w:r>
    </w:p>
    <w:p w14:paraId="71D5402A" w14:textId="77777777" w:rsidR="00EA023F" w:rsidRPr="00EA023F" w:rsidRDefault="00EA023F" w:rsidP="00EA023F">
      <w:pPr>
        <w:rPr>
          <w:lang w:val="en-IN"/>
        </w:rPr>
      </w:pPr>
      <w:r w:rsidRPr="00EA023F">
        <w:rPr>
          <w:b/>
          <w:bCs/>
          <w:lang w:val="en-IN"/>
        </w:rPr>
        <w:t>Name:</w:t>
      </w:r>
      <w:r w:rsidRPr="00EA023F">
        <w:rPr>
          <w:lang w:val="en-IN"/>
        </w:rPr>
        <w:t xml:space="preserve"> Mr. Aravind Kumar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Age:</w:t>
      </w:r>
      <w:r w:rsidRPr="00EA023F">
        <w:rPr>
          <w:lang w:val="en-IN"/>
        </w:rPr>
        <w:t xml:space="preserve"> 39 years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Address:</w:t>
      </w:r>
      <w:r w:rsidRPr="00EA023F">
        <w:rPr>
          <w:lang w:val="en-IN"/>
        </w:rPr>
        <w:t xml:space="preserve"> Survey No. 56/2B, Near Bharathi Nagar, </w:t>
      </w:r>
      <w:proofErr w:type="spellStart"/>
      <w:r w:rsidRPr="00EA023F">
        <w:rPr>
          <w:lang w:val="en-IN"/>
        </w:rPr>
        <w:t>Peelamedu</w:t>
      </w:r>
      <w:proofErr w:type="spellEnd"/>
      <w:r w:rsidRPr="00EA023F">
        <w:rPr>
          <w:lang w:val="en-IN"/>
        </w:rPr>
        <w:t>, Coimbatore – 641004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Contact Number:</w:t>
      </w:r>
      <w:r w:rsidRPr="00EA023F">
        <w:rPr>
          <w:lang w:val="en-IN"/>
        </w:rPr>
        <w:t xml:space="preserve"> 9876542103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Occupation:</w:t>
      </w:r>
      <w:r w:rsidRPr="00EA023F">
        <w:rPr>
          <w:lang w:val="en-IN"/>
        </w:rPr>
        <w:t xml:space="preserve"> Civil Engineer and Land Owner</w:t>
      </w:r>
    </w:p>
    <w:p w14:paraId="1D0B70CA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2A12CAD0">
          <v:rect id="_x0000_i1146" style="width:0;height:1.5pt" o:hralign="center" o:hrstd="t" o:hr="t" fillcolor="#a0a0a0" stroked="f"/>
        </w:pict>
      </w:r>
    </w:p>
    <w:p w14:paraId="5AF2ADA7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2. Accused Details</w:t>
      </w:r>
    </w:p>
    <w:p w14:paraId="2AFCC952" w14:textId="77777777" w:rsidR="00EA023F" w:rsidRPr="00EA023F" w:rsidRDefault="00EA023F" w:rsidP="00EA023F">
      <w:pPr>
        <w:rPr>
          <w:lang w:val="en-IN"/>
        </w:rPr>
      </w:pPr>
      <w:r w:rsidRPr="00EA023F">
        <w:rPr>
          <w:b/>
          <w:bCs/>
          <w:lang w:val="en-IN"/>
        </w:rPr>
        <w:t>Name:</w:t>
      </w:r>
      <w:r w:rsidRPr="00EA023F">
        <w:rPr>
          <w:lang w:val="en-IN"/>
        </w:rPr>
        <w:t xml:space="preserve"> Mr. Suresh Prakash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Age:</w:t>
      </w:r>
      <w:r w:rsidRPr="00EA023F">
        <w:rPr>
          <w:lang w:val="en-IN"/>
        </w:rPr>
        <w:t xml:space="preserve"> 45 years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Address:</w:t>
      </w:r>
      <w:r w:rsidRPr="00EA023F">
        <w:rPr>
          <w:lang w:val="en-IN"/>
        </w:rPr>
        <w:t xml:space="preserve"> Survey No. 56/3A, Bharathi Nagar, </w:t>
      </w:r>
      <w:proofErr w:type="spellStart"/>
      <w:r w:rsidRPr="00EA023F">
        <w:rPr>
          <w:lang w:val="en-IN"/>
        </w:rPr>
        <w:t>Peelamedu</w:t>
      </w:r>
      <w:proofErr w:type="spellEnd"/>
      <w:r w:rsidRPr="00EA023F">
        <w:rPr>
          <w:lang w:val="en-IN"/>
        </w:rPr>
        <w:t>, Coimbatore – 641004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Contact Number:</w:t>
      </w:r>
      <w:r w:rsidRPr="00EA023F">
        <w:rPr>
          <w:lang w:val="en-IN"/>
        </w:rPr>
        <w:t xml:space="preserve"> 9887654321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Occupation:</w:t>
      </w:r>
      <w:r w:rsidRPr="00EA023F">
        <w:rPr>
          <w:lang w:val="en-IN"/>
        </w:rPr>
        <w:t xml:space="preserve"> Real Estate Broker</w:t>
      </w:r>
    </w:p>
    <w:p w14:paraId="3EC4069C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2DFB4B61">
          <v:rect id="_x0000_i1147" style="width:0;height:1.5pt" o:hralign="center" o:hrstd="t" o:hr="t" fillcolor="#a0a0a0" stroked="f"/>
        </w:pict>
      </w:r>
    </w:p>
    <w:p w14:paraId="013E74E1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3. Description of Occurrence</w:t>
      </w:r>
    </w:p>
    <w:p w14:paraId="541685EC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t xml:space="preserve">On </w:t>
      </w:r>
      <w:r w:rsidRPr="00EA023F">
        <w:rPr>
          <w:b/>
          <w:bCs/>
          <w:lang w:val="en-IN"/>
        </w:rPr>
        <w:t>10/10/2025</w:t>
      </w:r>
      <w:r w:rsidRPr="00EA023F">
        <w:rPr>
          <w:lang w:val="en-IN"/>
        </w:rPr>
        <w:t xml:space="preserve">, at approximately </w:t>
      </w:r>
      <w:r w:rsidRPr="00EA023F">
        <w:rPr>
          <w:b/>
          <w:bCs/>
          <w:lang w:val="en-IN"/>
        </w:rPr>
        <w:t>4:00 PM</w:t>
      </w:r>
      <w:r w:rsidRPr="00EA023F">
        <w:rPr>
          <w:lang w:val="en-IN"/>
        </w:rPr>
        <w:t xml:space="preserve">, the complainant </w:t>
      </w:r>
      <w:r w:rsidRPr="00EA023F">
        <w:rPr>
          <w:b/>
          <w:bCs/>
          <w:lang w:val="en-IN"/>
        </w:rPr>
        <w:t>Mr. Aravind Kumar</w:t>
      </w:r>
      <w:r w:rsidRPr="00EA023F">
        <w:rPr>
          <w:lang w:val="en-IN"/>
        </w:rPr>
        <w:t xml:space="preserve"> noticed that </w:t>
      </w:r>
      <w:r w:rsidRPr="00EA023F">
        <w:rPr>
          <w:b/>
          <w:bCs/>
          <w:lang w:val="en-IN"/>
        </w:rPr>
        <w:t>Mr. Suresh Prakash</w:t>
      </w:r>
      <w:r w:rsidRPr="00EA023F">
        <w:rPr>
          <w:lang w:val="en-IN"/>
        </w:rPr>
        <w:t xml:space="preserve">, along with two hired workers, had </w:t>
      </w:r>
      <w:r w:rsidRPr="00EA023F">
        <w:rPr>
          <w:b/>
          <w:bCs/>
          <w:lang w:val="en-IN"/>
        </w:rPr>
        <w:t>illegally entered and started constructing a temporary compound wall</w:t>
      </w:r>
      <w:r w:rsidRPr="00EA023F">
        <w:rPr>
          <w:lang w:val="en-IN"/>
        </w:rPr>
        <w:t xml:space="preserve"> on his private property located at </w:t>
      </w:r>
      <w:r w:rsidRPr="00EA023F">
        <w:rPr>
          <w:b/>
          <w:bCs/>
          <w:lang w:val="en-IN"/>
        </w:rPr>
        <w:t xml:space="preserve">Survey No. 56/2B, </w:t>
      </w:r>
      <w:proofErr w:type="spellStart"/>
      <w:r w:rsidRPr="00EA023F">
        <w:rPr>
          <w:b/>
          <w:bCs/>
          <w:lang w:val="en-IN"/>
        </w:rPr>
        <w:t>Peelamedu</w:t>
      </w:r>
      <w:proofErr w:type="spellEnd"/>
      <w:r w:rsidRPr="00EA023F">
        <w:rPr>
          <w:b/>
          <w:bCs/>
          <w:lang w:val="en-IN"/>
        </w:rPr>
        <w:t>, Coimbatore</w:t>
      </w:r>
      <w:r w:rsidRPr="00EA023F">
        <w:rPr>
          <w:lang w:val="en-IN"/>
        </w:rPr>
        <w:t>.</w:t>
      </w:r>
    </w:p>
    <w:p w14:paraId="7F1C92B0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t xml:space="preserve">When the complainant questioned this action, the accused </w:t>
      </w:r>
      <w:r w:rsidRPr="00EA023F">
        <w:rPr>
          <w:b/>
          <w:bCs/>
          <w:lang w:val="en-IN"/>
        </w:rPr>
        <w:t>verbally abused and threatened him</w:t>
      </w:r>
      <w:r w:rsidRPr="00EA023F">
        <w:rPr>
          <w:lang w:val="en-IN"/>
        </w:rPr>
        <w:t>, claiming ownership without any supporting documents.</w:t>
      </w:r>
      <w:r w:rsidRPr="00EA023F">
        <w:rPr>
          <w:lang w:val="en-IN"/>
        </w:rPr>
        <w:br/>
        <w:t xml:space="preserve">The complainant took photographs of the encroachment and immediately reported the incident at </w:t>
      </w:r>
      <w:proofErr w:type="spellStart"/>
      <w:r w:rsidRPr="00EA023F">
        <w:rPr>
          <w:b/>
          <w:bCs/>
          <w:lang w:val="en-IN"/>
        </w:rPr>
        <w:t>Peelamedu</w:t>
      </w:r>
      <w:proofErr w:type="spellEnd"/>
      <w:r w:rsidRPr="00EA023F">
        <w:rPr>
          <w:b/>
          <w:bCs/>
          <w:lang w:val="en-IN"/>
        </w:rPr>
        <w:t xml:space="preserve"> Police Station</w:t>
      </w:r>
      <w:r w:rsidRPr="00EA023F">
        <w:rPr>
          <w:lang w:val="en-IN"/>
        </w:rPr>
        <w:t>.</w:t>
      </w:r>
    </w:p>
    <w:p w14:paraId="06345B15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1C879C76">
          <v:rect id="_x0000_i1148" style="width:0;height:1.5pt" o:hralign="center" o:hrstd="t" o:hr="t" fillcolor="#a0a0a0" stroked="f"/>
        </w:pict>
      </w:r>
    </w:p>
    <w:p w14:paraId="2196F2E6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4. Action Taken</w:t>
      </w:r>
    </w:p>
    <w:p w14:paraId="36F112DC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t xml:space="preserve">The case has been </w:t>
      </w:r>
      <w:r w:rsidRPr="00EA023F">
        <w:rPr>
          <w:b/>
          <w:bCs/>
          <w:lang w:val="en-IN"/>
        </w:rPr>
        <w:t>registered as FIR No. 157/2025</w:t>
      </w:r>
      <w:r w:rsidRPr="00EA023F">
        <w:rPr>
          <w:lang w:val="en-IN"/>
        </w:rPr>
        <w:t xml:space="preserve"> under the following sections:</w:t>
      </w:r>
    </w:p>
    <w:p w14:paraId="596D4954" w14:textId="77777777" w:rsidR="00EA023F" w:rsidRPr="00EA023F" w:rsidRDefault="00EA023F" w:rsidP="00EA023F">
      <w:pPr>
        <w:numPr>
          <w:ilvl w:val="0"/>
          <w:numId w:val="13"/>
        </w:numPr>
        <w:rPr>
          <w:lang w:val="en-IN"/>
        </w:rPr>
      </w:pPr>
      <w:r w:rsidRPr="00EA023F">
        <w:rPr>
          <w:b/>
          <w:bCs/>
          <w:lang w:val="en-IN"/>
        </w:rPr>
        <w:t>IPC Section 441</w:t>
      </w:r>
      <w:r w:rsidRPr="00EA023F">
        <w:rPr>
          <w:lang w:val="en-IN"/>
        </w:rPr>
        <w:t xml:space="preserve"> – Criminal Trespass</w:t>
      </w:r>
    </w:p>
    <w:p w14:paraId="50A2F953" w14:textId="77777777" w:rsidR="00EA023F" w:rsidRPr="00EA023F" w:rsidRDefault="00EA023F" w:rsidP="00EA023F">
      <w:pPr>
        <w:numPr>
          <w:ilvl w:val="0"/>
          <w:numId w:val="13"/>
        </w:numPr>
        <w:rPr>
          <w:lang w:val="en-IN"/>
        </w:rPr>
      </w:pPr>
      <w:r w:rsidRPr="00EA023F">
        <w:rPr>
          <w:b/>
          <w:bCs/>
          <w:lang w:val="en-IN"/>
        </w:rPr>
        <w:lastRenderedPageBreak/>
        <w:t>IPC Section 447</w:t>
      </w:r>
      <w:r w:rsidRPr="00EA023F">
        <w:rPr>
          <w:lang w:val="en-IN"/>
        </w:rPr>
        <w:t xml:space="preserve"> – Trespass and Occupation of Property</w:t>
      </w:r>
    </w:p>
    <w:p w14:paraId="1743CEE1" w14:textId="77777777" w:rsidR="00EA023F" w:rsidRPr="00EA023F" w:rsidRDefault="00EA023F" w:rsidP="00EA023F">
      <w:pPr>
        <w:numPr>
          <w:ilvl w:val="0"/>
          <w:numId w:val="13"/>
        </w:numPr>
        <w:rPr>
          <w:lang w:val="en-IN"/>
        </w:rPr>
      </w:pPr>
      <w:r w:rsidRPr="00EA023F">
        <w:rPr>
          <w:b/>
          <w:bCs/>
          <w:lang w:val="en-IN"/>
        </w:rPr>
        <w:t>IPC Section 506</w:t>
      </w:r>
      <w:r w:rsidRPr="00EA023F">
        <w:rPr>
          <w:lang w:val="en-IN"/>
        </w:rPr>
        <w:t xml:space="preserve"> – Criminal Intimidation</w:t>
      </w:r>
    </w:p>
    <w:p w14:paraId="1F644C88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t xml:space="preserve">The investigation has been </w:t>
      </w:r>
      <w:r w:rsidRPr="00EA023F">
        <w:rPr>
          <w:b/>
          <w:bCs/>
          <w:lang w:val="en-IN"/>
        </w:rPr>
        <w:t>assigned to SI Rajesh Kumar</w:t>
      </w:r>
      <w:r w:rsidRPr="00EA023F">
        <w:rPr>
          <w:lang w:val="en-IN"/>
        </w:rPr>
        <w:t xml:space="preserve">, Investigating Officer, </w:t>
      </w:r>
      <w:proofErr w:type="spellStart"/>
      <w:r w:rsidRPr="00EA023F">
        <w:rPr>
          <w:lang w:val="en-IN"/>
        </w:rPr>
        <w:t>Peelamedu</w:t>
      </w:r>
      <w:proofErr w:type="spellEnd"/>
      <w:r w:rsidRPr="00EA023F">
        <w:rPr>
          <w:lang w:val="en-IN"/>
        </w:rPr>
        <w:t xml:space="preserve"> Police Station.</w:t>
      </w:r>
    </w:p>
    <w:p w14:paraId="65D8B91F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198A14A4">
          <v:rect id="_x0000_i1149" style="width:0;height:1.5pt" o:hralign="center" o:hrstd="t" o:hr="t" fillcolor="#a0a0a0" stroked="f"/>
        </w:pict>
      </w:r>
    </w:p>
    <w:p w14:paraId="4642D18C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5. Witnesses</w:t>
      </w:r>
    </w:p>
    <w:p w14:paraId="0C6DC84C" w14:textId="77777777" w:rsidR="00EA023F" w:rsidRPr="00EA023F" w:rsidRDefault="00EA023F" w:rsidP="00EA023F">
      <w:pPr>
        <w:numPr>
          <w:ilvl w:val="0"/>
          <w:numId w:val="14"/>
        </w:numPr>
        <w:rPr>
          <w:lang w:val="en-IN"/>
        </w:rPr>
      </w:pPr>
      <w:r w:rsidRPr="00EA023F">
        <w:rPr>
          <w:lang w:val="en-IN"/>
        </w:rPr>
        <w:t>Mr. Ramesh (</w:t>
      </w:r>
      <w:proofErr w:type="spellStart"/>
      <w:r w:rsidRPr="00EA023F">
        <w:rPr>
          <w:lang w:val="en-IN"/>
        </w:rPr>
        <w:t>Neighbor</w:t>
      </w:r>
      <w:proofErr w:type="spellEnd"/>
      <w:r w:rsidRPr="00EA023F">
        <w:rPr>
          <w:lang w:val="en-IN"/>
        </w:rPr>
        <w:t>, Survey No. 56/3A)</w:t>
      </w:r>
    </w:p>
    <w:p w14:paraId="6AA9B651" w14:textId="77777777" w:rsidR="00EA023F" w:rsidRPr="00EA023F" w:rsidRDefault="00EA023F" w:rsidP="00EA023F">
      <w:pPr>
        <w:numPr>
          <w:ilvl w:val="0"/>
          <w:numId w:val="14"/>
        </w:numPr>
        <w:rPr>
          <w:lang w:val="en-IN"/>
        </w:rPr>
      </w:pPr>
      <w:r w:rsidRPr="00EA023F">
        <w:rPr>
          <w:lang w:val="en-IN"/>
        </w:rPr>
        <w:t>Mrs. Priya (Local Resident, Bharathi Nagar)</w:t>
      </w:r>
    </w:p>
    <w:p w14:paraId="0BC42FCC" w14:textId="77777777" w:rsidR="00EA023F" w:rsidRPr="00EA023F" w:rsidRDefault="00EA023F" w:rsidP="00EA023F">
      <w:pPr>
        <w:numPr>
          <w:ilvl w:val="0"/>
          <w:numId w:val="14"/>
        </w:numPr>
        <w:rPr>
          <w:lang w:val="en-IN"/>
        </w:rPr>
      </w:pPr>
      <w:r w:rsidRPr="00EA023F">
        <w:rPr>
          <w:lang w:val="en-IN"/>
        </w:rPr>
        <w:t>Mr. Dinesh (Shop Owner near site)</w:t>
      </w:r>
    </w:p>
    <w:p w14:paraId="006A6DF2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61468CC7">
          <v:rect id="_x0000_i1150" style="width:0;height:1.5pt" o:hralign="center" o:hrstd="t" o:hr="t" fillcolor="#a0a0a0" stroked="f"/>
        </w:pict>
      </w:r>
    </w:p>
    <w:p w14:paraId="0E087F4F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6. Property / Evidence Collected</w:t>
      </w:r>
    </w:p>
    <w:p w14:paraId="7708BB7C" w14:textId="77777777" w:rsidR="00EA023F" w:rsidRPr="00EA023F" w:rsidRDefault="00EA023F" w:rsidP="00EA023F">
      <w:pPr>
        <w:numPr>
          <w:ilvl w:val="0"/>
          <w:numId w:val="15"/>
        </w:numPr>
        <w:rPr>
          <w:lang w:val="en-IN"/>
        </w:rPr>
      </w:pPr>
      <w:r w:rsidRPr="00EA023F">
        <w:rPr>
          <w:lang w:val="en-IN"/>
        </w:rPr>
        <w:t>Boundary photographs showing encroachment.</w:t>
      </w:r>
    </w:p>
    <w:p w14:paraId="250D7BD2" w14:textId="77777777" w:rsidR="00EA023F" w:rsidRPr="00EA023F" w:rsidRDefault="00EA023F" w:rsidP="00EA023F">
      <w:pPr>
        <w:numPr>
          <w:ilvl w:val="0"/>
          <w:numId w:val="15"/>
        </w:numPr>
        <w:rPr>
          <w:lang w:val="en-IN"/>
        </w:rPr>
      </w:pPr>
      <w:r w:rsidRPr="00EA023F">
        <w:rPr>
          <w:lang w:val="en-IN"/>
        </w:rPr>
        <w:t xml:space="preserve">Statement from the complainant and </w:t>
      </w:r>
      <w:proofErr w:type="spellStart"/>
      <w:r w:rsidRPr="00EA023F">
        <w:rPr>
          <w:lang w:val="en-IN"/>
        </w:rPr>
        <w:t>neighbors</w:t>
      </w:r>
      <w:proofErr w:type="spellEnd"/>
      <w:r w:rsidRPr="00EA023F">
        <w:rPr>
          <w:lang w:val="en-IN"/>
        </w:rPr>
        <w:t>.</w:t>
      </w:r>
    </w:p>
    <w:p w14:paraId="1153FB96" w14:textId="77777777" w:rsidR="00EA023F" w:rsidRPr="00EA023F" w:rsidRDefault="00EA023F" w:rsidP="00EA023F">
      <w:pPr>
        <w:numPr>
          <w:ilvl w:val="0"/>
          <w:numId w:val="15"/>
        </w:numPr>
        <w:rPr>
          <w:lang w:val="en-IN"/>
        </w:rPr>
      </w:pPr>
      <w:r w:rsidRPr="00EA023F">
        <w:rPr>
          <w:lang w:val="en-IN"/>
        </w:rPr>
        <w:t>Document copies proving land ownership (Patta No. 1243).</w:t>
      </w:r>
    </w:p>
    <w:p w14:paraId="5DE76A3B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6A9386C8">
          <v:rect id="_x0000_i1151" style="width:0;height:1.5pt" o:hralign="center" o:hrstd="t" o:hr="t" fillcolor="#a0a0a0" stroked="f"/>
        </w:pict>
      </w:r>
    </w:p>
    <w:p w14:paraId="11E330E1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7. Investigating Officer</w:t>
      </w:r>
    </w:p>
    <w:p w14:paraId="53D6DA3D" w14:textId="77777777" w:rsidR="00EA023F" w:rsidRPr="00EA023F" w:rsidRDefault="00EA023F" w:rsidP="00EA023F">
      <w:pPr>
        <w:rPr>
          <w:lang w:val="en-IN"/>
        </w:rPr>
      </w:pPr>
      <w:r w:rsidRPr="00EA023F">
        <w:rPr>
          <w:b/>
          <w:bCs/>
          <w:lang w:val="en-IN"/>
        </w:rPr>
        <w:t>Name:</w:t>
      </w:r>
      <w:r w:rsidRPr="00EA023F">
        <w:rPr>
          <w:lang w:val="en-IN"/>
        </w:rPr>
        <w:t xml:space="preserve"> SI Rajesh Kumar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Designation:</w:t>
      </w:r>
      <w:r w:rsidRPr="00EA023F">
        <w:rPr>
          <w:lang w:val="en-IN"/>
        </w:rPr>
        <w:t xml:space="preserve"> Sub-Inspector of Police</w:t>
      </w:r>
      <w:r w:rsidRPr="00EA023F">
        <w:rPr>
          <w:lang w:val="en-IN"/>
        </w:rPr>
        <w:br/>
      </w:r>
      <w:proofErr w:type="spellStart"/>
      <w:r w:rsidRPr="00EA023F">
        <w:rPr>
          <w:b/>
          <w:bCs/>
          <w:lang w:val="en-IN"/>
        </w:rPr>
        <w:t>Police</w:t>
      </w:r>
      <w:proofErr w:type="spellEnd"/>
      <w:r w:rsidRPr="00EA023F">
        <w:rPr>
          <w:b/>
          <w:bCs/>
          <w:lang w:val="en-IN"/>
        </w:rPr>
        <w:t xml:space="preserve"> Station:</w:t>
      </w:r>
      <w:r w:rsidRPr="00EA023F">
        <w:rPr>
          <w:lang w:val="en-IN"/>
        </w:rPr>
        <w:t xml:space="preserve"> </w:t>
      </w:r>
      <w:proofErr w:type="spellStart"/>
      <w:r w:rsidRPr="00EA023F">
        <w:rPr>
          <w:lang w:val="en-IN"/>
        </w:rPr>
        <w:t>Peelamedu</w:t>
      </w:r>
      <w:proofErr w:type="spellEnd"/>
      <w:r w:rsidRPr="00EA023F">
        <w:rPr>
          <w:lang w:val="en-IN"/>
        </w:rPr>
        <w:t xml:space="preserve"> Police Station, Coimbatore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Contact:</w:t>
      </w:r>
      <w:r w:rsidRPr="00EA023F">
        <w:rPr>
          <w:lang w:val="en-IN"/>
        </w:rPr>
        <w:t xml:space="preserve"> 9487635209</w:t>
      </w:r>
    </w:p>
    <w:p w14:paraId="747F4055" w14:textId="77777777" w:rsidR="00EA023F" w:rsidRPr="00EA023F" w:rsidRDefault="00EA023F" w:rsidP="00EA023F">
      <w:pPr>
        <w:rPr>
          <w:lang w:val="en-IN"/>
        </w:rPr>
      </w:pPr>
      <w:r w:rsidRPr="00EA023F">
        <w:rPr>
          <w:lang w:val="en-IN"/>
        </w:rPr>
        <w:pict w14:anchorId="38A6945A">
          <v:rect id="_x0000_i1152" style="width:0;height:1.5pt" o:hralign="center" o:hrstd="t" o:hr="t" fillcolor="#a0a0a0" stroked="f"/>
        </w:pict>
      </w:r>
    </w:p>
    <w:p w14:paraId="50D3E57A" w14:textId="77777777" w:rsidR="00EA023F" w:rsidRPr="00EA023F" w:rsidRDefault="00EA023F" w:rsidP="00EA023F">
      <w:pPr>
        <w:rPr>
          <w:b/>
          <w:bCs/>
          <w:lang w:val="en-IN"/>
        </w:rPr>
      </w:pPr>
      <w:r w:rsidRPr="00EA023F">
        <w:rPr>
          <w:b/>
          <w:bCs/>
          <w:lang w:val="en-IN"/>
        </w:rPr>
        <w:t>8. Signature</w:t>
      </w:r>
    </w:p>
    <w:p w14:paraId="6C176909" w14:textId="77777777" w:rsidR="00EA023F" w:rsidRPr="00EA023F" w:rsidRDefault="00EA023F" w:rsidP="00EA023F">
      <w:pPr>
        <w:rPr>
          <w:lang w:val="en-IN"/>
        </w:rPr>
      </w:pPr>
      <w:r w:rsidRPr="00EA023F">
        <w:rPr>
          <w:b/>
          <w:bCs/>
          <w:lang w:val="en-IN"/>
        </w:rPr>
        <w:t>Complainant’s Signature:</w:t>
      </w:r>
      <w:r w:rsidRPr="00EA023F">
        <w:rPr>
          <w:lang w:val="en-IN"/>
        </w:rPr>
        <w:br/>
      </w:r>
      <w:r w:rsidRPr="00EA023F">
        <w:rPr>
          <w:i/>
          <w:iCs/>
          <w:lang w:val="en-IN"/>
        </w:rPr>
        <w:t>(Signed)</w:t>
      </w:r>
      <w:r w:rsidRPr="00EA023F">
        <w:rPr>
          <w:lang w:val="en-IN"/>
        </w:rPr>
        <w:br/>
      </w:r>
      <w:r w:rsidRPr="00EA023F">
        <w:rPr>
          <w:b/>
          <w:bCs/>
          <w:lang w:val="en-IN"/>
        </w:rPr>
        <w:t>Mr. Aravind Kumar</w:t>
      </w:r>
    </w:p>
    <w:p w14:paraId="56F7A82B" w14:textId="34964A60" w:rsidR="002D0DAD" w:rsidRPr="00EA023F" w:rsidRDefault="002D0DAD" w:rsidP="00EA023F"/>
    <w:sectPr w:rsidR="002D0DAD" w:rsidRPr="00EA0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C7A19"/>
    <w:multiLevelType w:val="multilevel"/>
    <w:tmpl w:val="BB3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A6E31"/>
    <w:multiLevelType w:val="multilevel"/>
    <w:tmpl w:val="494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D1A18"/>
    <w:multiLevelType w:val="multilevel"/>
    <w:tmpl w:val="5F1C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15502"/>
    <w:multiLevelType w:val="multilevel"/>
    <w:tmpl w:val="EFE0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47EF5"/>
    <w:multiLevelType w:val="multilevel"/>
    <w:tmpl w:val="BC0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477EB"/>
    <w:multiLevelType w:val="multilevel"/>
    <w:tmpl w:val="8740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21053">
    <w:abstractNumId w:val="8"/>
  </w:num>
  <w:num w:numId="2" w16cid:durableId="2083529627">
    <w:abstractNumId w:val="6"/>
  </w:num>
  <w:num w:numId="3" w16cid:durableId="219634505">
    <w:abstractNumId w:val="5"/>
  </w:num>
  <w:num w:numId="4" w16cid:durableId="1924294682">
    <w:abstractNumId w:val="4"/>
  </w:num>
  <w:num w:numId="5" w16cid:durableId="558906852">
    <w:abstractNumId w:val="7"/>
  </w:num>
  <w:num w:numId="6" w16cid:durableId="527644221">
    <w:abstractNumId w:val="3"/>
  </w:num>
  <w:num w:numId="7" w16cid:durableId="657156517">
    <w:abstractNumId w:val="2"/>
  </w:num>
  <w:num w:numId="8" w16cid:durableId="2098086825">
    <w:abstractNumId w:val="1"/>
  </w:num>
  <w:num w:numId="9" w16cid:durableId="1597395558">
    <w:abstractNumId w:val="0"/>
  </w:num>
  <w:num w:numId="10" w16cid:durableId="659890098">
    <w:abstractNumId w:val="12"/>
  </w:num>
  <w:num w:numId="11" w16cid:durableId="1831216266">
    <w:abstractNumId w:val="11"/>
  </w:num>
  <w:num w:numId="12" w16cid:durableId="1933470159">
    <w:abstractNumId w:val="9"/>
  </w:num>
  <w:num w:numId="13" w16cid:durableId="1817990633">
    <w:abstractNumId w:val="13"/>
  </w:num>
  <w:num w:numId="14" w16cid:durableId="1625573432">
    <w:abstractNumId w:val="10"/>
  </w:num>
  <w:num w:numId="15" w16cid:durableId="14089655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DAD"/>
    <w:rsid w:val="00326F90"/>
    <w:rsid w:val="00AA1D8D"/>
    <w:rsid w:val="00B47730"/>
    <w:rsid w:val="00CB0664"/>
    <w:rsid w:val="00CC1E33"/>
    <w:rsid w:val="00EA02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9CFF8"/>
  <w14:defaultImageDpi w14:val="300"/>
  <w15:docId w15:val="{363DD02F-F65A-4A3A-9848-8D82A04A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Thiraj V S</cp:lastModifiedBy>
  <cp:revision>2</cp:revision>
  <dcterms:created xsi:type="dcterms:W3CDTF">2013-12-23T23:15:00Z</dcterms:created>
  <dcterms:modified xsi:type="dcterms:W3CDTF">2025-10-13T15:21:00Z</dcterms:modified>
  <cp:category/>
</cp:coreProperties>
</file>